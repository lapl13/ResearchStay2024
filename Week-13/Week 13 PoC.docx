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84ACF" w14:textId="77777777" w:rsidR="0037024C" w:rsidRPr="00C669C9" w:rsidRDefault="0037024C" w:rsidP="0037024C">
      <w:pPr>
        <w:ind w:left="2160" w:firstLine="720"/>
        <w:rPr>
          <w:color w:val="000000" w:themeColor="text1"/>
        </w:rPr>
      </w:pPr>
      <w:r w:rsidRPr="00C669C9">
        <w:rPr>
          <w:noProof/>
        </w:rPr>
        <w:drawing>
          <wp:anchor distT="0" distB="0" distL="114300" distR="114300" simplePos="0" relativeHeight="251659264" behindDoc="0" locked="0" layoutInCell="1" allowOverlap="1" wp14:anchorId="2F45927C" wp14:editId="1B115DFD">
            <wp:simplePos x="0" y="0"/>
            <wp:positionH relativeFrom="column">
              <wp:posOffset>1303655</wp:posOffset>
            </wp:positionH>
            <wp:positionV relativeFrom="paragraph">
              <wp:posOffset>211</wp:posOffset>
            </wp:positionV>
            <wp:extent cx="3318510" cy="872490"/>
            <wp:effectExtent l="0" t="0" r="0" b="3810"/>
            <wp:wrapTopAndBottom/>
            <wp:docPr id="8" name="Picture 8"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ESM + Tec de Monterrey Artwork – javier arturo rodríguez"/>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8510" cy="872490"/>
                    </a:xfrm>
                    <a:prstGeom prst="rect">
                      <a:avLst/>
                    </a:prstGeom>
                    <a:noFill/>
                    <a:ln>
                      <a:noFill/>
                    </a:ln>
                    <a:effectLst>
                      <a:softEdge rad="0"/>
                    </a:effectLst>
                  </pic:spPr>
                </pic:pic>
              </a:graphicData>
            </a:graphic>
            <wp14:sizeRelH relativeFrom="page">
              <wp14:pctWidth>0</wp14:pctWidth>
            </wp14:sizeRelH>
            <wp14:sizeRelV relativeFrom="page">
              <wp14:pctHeight>0</wp14:pctHeight>
            </wp14:sizeRelV>
          </wp:anchor>
        </w:drawing>
      </w:r>
      <w:r w:rsidRPr="00C669C9">
        <w:rPr>
          <w:rFonts w:ascii="Times" w:hAnsi="Times"/>
          <w:color w:val="000000" w:themeColor="text1"/>
          <w:sz w:val="30"/>
          <w:szCs w:val="30"/>
        </w:rPr>
        <w:t>ITESM Campus Monterrey</w:t>
      </w:r>
    </w:p>
    <w:p w14:paraId="6F8AC023" w14:textId="77777777" w:rsidR="0037024C" w:rsidRPr="00C669C9" w:rsidRDefault="0037024C" w:rsidP="0037024C">
      <w:pPr>
        <w:jc w:val="center"/>
        <w:rPr>
          <w:rFonts w:ascii="Times" w:hAnsi="Times"/>
          <w:color w:val="000000" w:themeColor="text1"/>
        </w:rPr>
      </w:pPr>
    </w:p>
    <w:p w14:paraId="38F9EFDB" w14:textId="77777777" w:rsidR="0037024C" w:rsidRPr="00C669C9" w:rsidRDefault="0037024C" w:rsidP="0037024C">
      <w:pPr>
        <w:jc w:val="center"/>
        <w:rPr>
          <w:rFonts w:ascii="Times" w:hAnsi="Times"/>
          <w:color w:val="000000" w:themeColor="text1"/>
        </w:rPr>
      </w:pPr>
    </w:p>
    <w:p w14:paraId="67738909" w14:textId="77777777" w:rsidR="0037024C" w:rsidRPr="00C669C9" w:rsidRDefault="0037024C" w:rsidP="0037024C">
      <w:pPr>
        <w:rPr>
          <w:rFonts w:ascii="Times" w:hAnsi="Times"/>
          <w:b/>
          <w:bCs/>
          <w:color w:val="000000" w:themeColor="text1"/>
          <w:sz w:val="40"/>
          <w:szCs w:val="40"/>
        </w:rPr>
      </w:pPr>
    </w:p>
    <w:p w14:paraId="565D0E5C" w14:textId="77777777" w:rsidR="0037024C" w:rsidRPr="00C669C9" w:rsidRDefault="0037024C" w:rsidP="0037024C">
      <w:pPr>
        <w:jc w:val="center"/>
        <w:rPr>
          <w:rFonts w:ascii="Times" w:hAnsi="Times"/>
          <w:b/>
          <w:bCs/>
          <w:color w:val="000000" w:themeColor="text1"/>
          <w:sz w:val="40"/>
          <w:szCs w:val="40"/>
        </w:rPr>
      </w:pPr>
    </w:p>
    <w:p w14:paraId="4AFCD56F" w14:textId="5FA15C58" w:rsidR="0037024C" w:rsidRPr="00C669C9" w:rsidRDefault="0037024C" w:rsidP="0037024C">
      <w:pPr>
        <w:jc w:val="center"/>
        <w:rPr>
          <w:rFonts w:ascii="Times" w:hAnsi="Times"/>
          <w:b/>
          <w:bCs/>
          <w:color w:val="000000" w:themeColor="text1"/>
          <w:sz w:val="30"/>
          <w:szCs w:val="30"/>
        </w:rPr>
      </w:pPr>
      <w:r w:rsidRPr="003727B7">
        <w:rPr>
          <w:rFonts w:ascii="Times New Roman" w:hAnsi="Times New Roman" w:cs="Times New Roman"/>
          <w:b/>
          <w:bCs/>
          <w:color w:val="000000"/>
          <w:sz w:val="46"/>
          <w:szCs w:val="46"/>
        </w:rPr>
        <w:t xml:space="preserve">Proof of Concept: </w:t>
      </w:r>
      <w:r w:rsidRPr="0037024C">
        <w:rPr>
          <w:rFonts w:ascii="Times New Roman" w:hAnsi="Times New Roman" w:cs="Times New Roman"/>
          <w:b/>
          <w:bCs/>
          <w:color w:val="000000"/>
          <w:sz w:val="46"/>
          <w:szCs w:val="46"/>
        </w:rPr>
        <w:t>Fine-Tuning BERT for Medical Text Classification</w:t>
      </w:r>
    </w:p>
    <w:p w14:paraId="6094E062" w14:textId="77777777" w:rsidR="0037024C" w:rsidRPr="00C669C9" w:rsidRDefault="0037024C" w:rsidP="0037024C">
      <w:pPr>
        <w:jc w:val="center"/>
        <w:rPr>
          <w:rFonts w:ascii="Times" w:hAnsi="Times"/>
          <w:b/>
          <w:bCs/>
          <w:color w:val="000000" w:themeColor="text1"/>
          <w:sz w:val="30"/>
          <w:szCs w:val="30"/>
        </w:rPr>
      </w:pPr>
    </w:p>
    <w:p w14:paraId="4A71005E" w14:textId="77777777" w:rsidR="0037024C" w:rsidRPr="00C669C9" w:rsidRDefault="0037024C" w:rsidP="0037024C">
      <w:pPr>
        <w:jc w:val="center"/>
        <w:rPr>
          <w:rFonts w:ascii="Times" w:hAnsi="Times"/>
          <w:color w:val="000000" w:themeColor="text1"/>
          <w:sz w:val="30"/>
          <w:szCs w:val="30"/>
        </w:rPr>
      </w:pPr>
      <w:r w:rsidRPr="00C669C9">
        <w:rPr>
          <w:rFonts w:ascii="Times" w:hAnsi="Times"/>
          <w:color w:val="000000" w:themeColor="text1"/>
          <w:sz w:val="30"/>
          <w:szCs w:val="30"/>
        </w:rPr>
        <w:t>Luis Alberto Portilla López</w:t>
      </w:r>
    </w:p>
    <w:p w14:paraId="6C27FE26" w14:textId="77777777" w:rsidR="0037024C" w:rsidRPr="00C669C9" w:rsidRDefault="0037024C" w:rsidP="0037024C">
      <w:pPr>
        <w:jc w:val="center"/>
        <w:rPr>
          <w:rFonts w:ascii="Times" w:hAnsi="Times"/>
          <w:color w:val="000000" w:themeColor="text1"/>
          <w:sz w:val="30"/>
          <w:szCs w:val="30"/>
        </w:rPr>
      </w:pPr>
    </w:p>
    <w:p w14:paraId="554DD623" w14:textId="77777777" w:rsidR="0037024C" w:rsidRPr="00C669C9" w:rsidRDefault="0037024C" w:rsidP="0037024C">
      <w:pPr>
        <w:jc w:val="center"/>
        <w:rPr>
          <w:rFonts w:ascii="Times" w:hAnsi="Times"/>
          <w:color w:val="000000" w:themeColor="text1"/>
          <w:sz w:val="30"/>
          <w:szCs w:val="30"/>
        </w:rPr>
      </w:pPr>
    </w:p>
    <w:p w14:paraId="261CF0EE" w14:textId="77777777" w:rsidR="0037024C" w:rsidRPr="00C669C9" w:rsidRDefault="0037024C" w:rsidP="0037024C">
      <w:pPr>
        <w:jc w:val="center"/>
        <w:rPr>
          <w:rFonts w:ascii="Times" w:hAnsi="Times"/>
          <w:color w:val="000000" w:themeColor="text1"/>
          <w:sz w:val="30"/>
          <w:szCs w:val="30"/>
        </w:rPr>
      </w:pPr>
    </w:p>
    <w:p w14:paraId="3F53A9BC" w14:textId="77777777" w:rsidR="0037024C" w:rsidRPr="00C669C9" w:rsidRDefault="0037024C" w:rsidP="0037024C">
      <w:pPr>
        <w:jc w:val="center"/>
        <w:rPr>
          <w:rFonts w:ascii="Times" w:hAnsi="Times"/>
          <w:color w:val="000000" w:themeColor="text1"/>
          <w:sz w:val="30"/>
          <w:szCs w:val="30"/>
        </w:rPr>
      </w:pPr>
    </w:p>
    <w:p w14:paraId="07A371E2" w14:textId="77777777" w:rsidR="0037024C" w:rsidRPr="00C669C9" w:rsidRDefault="0037024C" w:rsidP="0037024C">
      <w:pPr>
        <w:jc w:val="center"/>
        <w:rPr>
          <w:rFonts w:ascii="Times" w:hAnsi="Times"/>
          <w:color w:val="000000" w:themeColor="text1"/>
          <w:sz w:val="30"/>
          <w:szCs w:val="30"/>
        </w:rPr>
      </w:pPr>
      <w:r w:rsidRPr="00C669C9">
        <w:rPr>
          <w:rFonts w:ascii="Times" w:hAnsi="Times"/>
          <w:color w:val="000000" w:themeColor="text1"/>
          <w:sz w:val="30"/>
          <w:szCs w:val="30"/>
        </w:rPr>
        <w:t>Research Stay - Going beyond Artificial Intelligence: Artificial Emotions</w:t>
      </w:r>
    </w:p>
    <w:p w14:paraId="2454A3C0" w14:textId="77777777" w:rsidR="0037024C" w:rsidRPr="00C669C9" w:rsidRDefault="0037024C" w:rsidP="0037024C">
      <w:pPr>
        <w:rPr>
          <w:rFonts w:ascii="Times" w:hAnsi="Times"/>
          <w:color w:val="000000" w:themeColor="text1"/>
          <w:sz w:val="30"/>
          <w:szCs w:val="30"/>
        </w:rPr>
      </w:pPr>
    </w:p>
    <w:p w14:paraId="5E1ABC83" w14:textId="77777777" w:rsidR="0037024C" w:rsidRPr="00C669C9" w:rsidRDefault="0037024C" w:rsidP="0037024C">
      <w:pPr>
        <w:jc w:val="center"/>
        <w:rPr>
          <w:rFonts w:ascii="TimesNewRomanPSMT" w:hAnsi="TimesNewRomanPSMT"/>
          <w:sz w:val="32"/>
          <w:szCs w:val="32"/>
        </w:rPr>
      </w:pPr>
      <w:r w:rsidRPr="00C669C9">
        <w:rPr>
          <w:rFonts w:ascii="Times" w:hAnsi="Times"/>
          <w:color w:val="000000" w:themeColor="text1"/>
          <w:sz w:val="30"/>
          <w:szCs w:val="30"/>
        </w:rPr>
        <w:t>TC3073 | Group 573</w:t>
      </w:r>
      <w:r>
        <w:rPr>
          <w:rFonts w:ascii="Times" w:hAnsi="Times"/>
          <w:color w:val="000000" w:themeColor="text1"/>
          <w:sz w:val="30"/>
          <w:szCs w:val="30"/>
        </w:rPr>
        <w:t xml:space="preserve"> </w:t>
      </w:r>
    </w:p>
    <w:p w14:paraId="42BEDD88" w14:textId="77777777" w:rsidR="0037024C" w:rsidRPr="00826F13" w:rsidRDefault="0037024C" w:rsidP="0037024C">
      <w:r>
        <w:br w:type="page"/>
      </w:r>
    </w:p>
    <w:p w14:paraId="0F132E90" w14:textId="77777777" w:rsidR="000F6B71" w:rsidRDefault="00000000">
      <w:pPr>
        <w:pStyle w:val="Heading2"/>
        <w:rPr>
          <w:rFonts w:ascii="Times New Roman" w:hAnsi="Times New Roman" w:cs="Times New Roman"/>
          <w:color w:val="000000" w:themeColor="text1"/>
          <w:sz w:val="28"/>
          <w:szCs w:val="28"/>
        </w:rPr>
      </w:pPr>
      <w:r w:rsidRPr="0037024C">
        <w:rPr>
          <w:rFonts w:ascii="Times New Roman" w:hAnsi="Times New Roman" w:cs="Times New Roman"/>
          <w:color w:val="000000" w:themeColor="text1"/>
          <w:sz w:val="28"/>
          <w:szCs w:val="28"/>
        </w:rPr>
        <w:lastRenderedPageBreak/>
        <w:t>Introduction</w:t>
      </w:r>
    </w:p>
    <w:p w14:paraId="5621CF96" w14:textId="77777777" w:rsidR="0037024C" w:rsidRPr="0037024C" w:rsidRDefault="0037024C" w:rsidP="0037024C"/>
    <w:p w14:paraId="6DEE06DA" w14:textId="77777777" w:rsidR="000F6B71" w:rsidRPr="0037024C" w:rsidRDefault="00000000">
      <w:pPr>
        <w:rPr>
          <w:rFonts w:ascii="Times New Roman" w:hAnsi="Times New Roman" w:cs="Times New Roman"/>
          <w:color w:val="000000" w:themeColor="text1"/>
          <w:sz w:val="24"/>
          <w:szCs w:val="24"/>
        </w:rPr>
      </w:pPr>
      <w:r w:rsidRPr="0037024C">
        <w:rPr>
          <w:rFonts w:ascii="Times New Roman" w:hAnsi="Times New Roman" w:cs="Times New Roman"/>
          <w:color w:val="000000" w:themeColor="text1"/>
          <w:sz w:val="24"/>
          <w:szCs w:val="24"/>
        </w:rPr>
        <w:t>Pre-trained language models, such as BERT, have transformed natural language processing (NLP) by enabling fine-tuning for domain-specific tasks. Fine-tuning involves adapting these models to specialized datasets, allowing them to handle the unique vocabulary and context of specific domains. This Proof of Concept (PoC) focuses on fine-tuning BERT for medical text classification, a critical application in healthcare analytics.</w:t>
      </w:r>
    </w:p>
    <w:p w14:paraId="4289A1C8" w14:textId="77777777" w:rsidR="0037024C" w:rsidRDefault="0037024C">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sz w:val="28"/>
          <w:szCs w:val="28"/>
        </w:rPr>
        <w:br w:type="page"/>
      </w:r>
    </w:p>
    <w:p w14:paraId="5F89D068" w14:textId="704C84A5" w:rsidR="000F6B71" w:rsidRDefault="00000000">
      <w:pPr>
        <w:pStyle w:val="Heading2"/>
        <w:rPr>
          <w:rFonts w:ascii="Times New Roman" w:hAnsi="Times New Roman" w:cs="Times New Roman"/>
          <w:color w:val="000000" w:themeColor="text1"/>
          <w:sz w:val="28"/>
          <w:szCs w:val="28"/>
        </w:rPr>
      </w:pPr>
      <w:r w:rsidRPr="0037024C">
        <w:rPr>
          <w:rFonts w:ascii="Times New Roman" w:hAnsi="Times New Roman" w:cs="Times New Roman"/>
          <w:color w:val="000000" w:themeColor="text1"/>
          <w:sz w:val="28"/>
          <w:szCs w:val="28"/>
        </w:rPr>
        <w:lastRenderedPageBreak/>
        <w:t>Business Problem</w:t>
      </w:r>
    </w:p>
    <w:p w14:paraId="3B96573C" w14:textId="77777777" w:rsidR="0037024C" w:rsidRPr="0037024C" w:rsidRDefault="0037024C" w:rsidP="0037024C"/>
    <w:p w14:paraId="450CFF52" w14:textId="77777777" w:rsidR="000F6B71" w:rsidRPr="0037024C" w:rsidRDefault="00000000">
      <w:pPr>
        <w:rPr>
          <w:rFonts w:ascii="Times New Roman" w:hAnsi="Times New Roman" w:cs="Times New Roman"/>
          <w:color w:val="000000" w:themeColor="text1"/>
          <w:sz w:val="24"/>
          <w:szCs w:val="24"/>
        </w:rPr>
      </w:pPr>
      <w:r w:rsidRPr="0037024C">
        <w:rPr>
          <w:rFonts w:ascii="Times New Roman" w:hAnsi="Times New Roman" w:cs="Times New Roman"/>
          <w:color w:val="000000" w:themeColor="text1"/>
          <w:sz w:val="24"/>
          <w:szCs w:val="24"/>
        </w:rPr>
        <w:t>The medical field produces vast amounts of unstructured text data, including patient records, research articles, and clinical notes. However, using this data effectively for tasks like text classification is challenging due to:</w:t>
      </w:r>
    </w:p>
    <w:p w14:paraId="1EABC8F4" w14:textId="25552A53" w:rsidR="000F6B71" w:rsidRPr="0037024C" w:rsidRDefault="00000000" w:rsidP="0037024C">
      <w:pPr>
        <w:pStyle w:val="ListParagraph"/>
        <w:numPr>
          <w:ilvl w:val="0"/>
          <w:numId w:val="10"/>
        </w:numPr>
        <w:rPr>
          <w:rFonts w:ascii="Times New Roman" w:hAnsi="Times New Roman" w:cs="Times New Roman"/>
          <w:color w:val="000000" w:themeColor="text1"/>
          <w:sz w:val="24"/>
          <w:szCs w:val="24"/>
        </w:rPr>
      </w:pPr>
      <w:r w:rsidRPr="0037024C">
        <w:rPr>
          <w:rFonts w:ascii="Times New Roman" w:hAnsi="Times New Roman" w:cs="Times New Roman"/>
          <w:color w:val="000000" w:themeColor="text1"/>
          <w:sz w:val="24"/>
          <w:szCs w:val="24"/>
        </w:rPr>
        <w:t>Terminology Complexity: Specialized vocabulary and abbreviations in medical texts.</w:t>
      </w:r>
      <w:r w:rsidR="0037024C">
        <w:rPr>
          <w:rFonts w:ascii="Times New Roman" w:hAnsi="Times New Roman" w:cs="Times New Roman"/>
          <w:color w:val="000000" w:themeColor="text1"/>
          <w:sz w:val="24"/>
          <w:szCs w:val="24"/>
        </w:rPr>
        <w:br/>
      </w:r>
    </w:p>
    <w:p w14:paraId="3F48FC27" w14:textId="4F458B04" w:rsidR="000F6B71" w:rsidRPr="0037024C" w:rsidRDefault="00000000" w:rsidP="0037024C">
      <w:pPr>
        <w:pStyle w:val="ListParagraph"/>
        <w:numPr>
          <w:ilvl w:val="0"/>
          <w:numId w:val="10"/>
        </w:numPr>
        <w:rPr>
          <w:rFonts w:ascii="Times New Roman" w:hAnsi="Times New Roman" w:cs="Times New Roman"/>
          <w:color w:val="000000" w:themeColor="text1"/>
          <w:sz w:val="24"/>
          <w:szCs w:val="24"/>
        </w:rPr>
      </w:pPr>
      <w:r w:rsidRPr="0037024C">
        <w:rPr>
          <w:rFonts w:ascii="Times New Roman" w:hAnsi="Times New Roman" w:cs="Times New Roman"/>
          <w:color w:val="000000" w:themeColor="text1"/>
          <w:sz w:val="24"/>
          <w:szCs w:val="24"/>
        </w:rPr>
        <w:t>Data Scarcity: Limited availability of labeled datasets for supervised learning.</w:t>
      </w:r>
      <w:r w:rsidR="0037024C">
        <w:rPr>
          <w:rFonts w:ascii="Times New Roman" w:hAnsi="Times New Roman" w:cs="Times New Roman"/>
          <w:color w:val="000000" w:themeColor="text1"/>
          <w:sz w:val="24"/>
          <w:szCs w:val="24"/>
        </w:rPr>
        <w:br/>
      </w:r>
    </w:p>
    <w:p w14:paraId="6DFE30E4" w14:textId="4421D63D" w:rsidR="000F6B71" w:rsidRPr="0037024C" w:rsidRDefault="00000000" w:rsidP="0037024C">
      <w:pPr>
        <w:pStyle w:val="ListParagraph"/>
        <w:numPr>
          <w:ilvl w:val="0"/>
          <w:numId w:val="10"/>
        </w:numPr>
        <w:rPr>
          <w:rFonts w:ascii="Times New Roman" w:hAnsi="Times New Roman" w:cs="Times New Roman"/>
          <w:color w:val="000000" w:themeColor="text1"/>
          <w:sz w:val="24"/>
          <w:szCs w:val="24"/>
        </w:rPr>
      </w:pPr>
      <w:r w:rsidRPr="0037024C">
        <w:rPr>
          <w:rFonts w:ascii="Times New Roman" w:hAnsi="Times New Roman" w:cs="Times New Roman"/>
          <w:color w:val="000000" w:themeColor="text1"/>
          <w:sz w:val="24"/>
          <w:szCs w:val="24"/>
        </w:rPr>
        <w:t>Generic Models: Difficulty in achieving high accuracy with models not tailored to medical contexts.</w:t>
      </w:r>
    </w:p>
    <w:p w14:paraId="725D51CD" w14:textId="77777777" w:rsidR="0037024C" w:rsidRDefault="0037024C">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sz w:val="28"/>
          <w:szCs w:val="28"/>
        </w:rPr>
        <w:br w:type="page"/>
      </w:r>
    </w:p>
    <w:p w14:paraId="4BA69B08" w14:textId="66CA1A3C" w:rsidR="000F6B71" w:rsidRPr="0037024C" w:rsidRDefault="00000000">
      <w:pPr>
        <w:pStyle w:val="Heading2"/>
        <w:rPr>
          <w:rFonts w:ascii="Times New Roman" w:hAnsi="Times New Roman" w:cs="Times New Roman"/>
          <w:color w:val="000000" w:themeColor="text1"/>
          <w:sz w:val="28"/>
          <w:szCs w:val="28"/>
        </w:rPr>
      </w:pPr>
      <w:r w:rsidRPr="0037024C">
        <w:rPr>
          <w:rFonts w:ascii="Times New Roman" w:hAnsi="Times New Roman" w:cs="Times New Roman"/>
          <w:color w:val="000000" w:themeColor="text1"/>
          <w:sz w:val="28"/>
          <w:szCs w:val="28"/>
        </w:rPr>
        <w:lastRenderedPageBreak/>
        <w:t>Proposed Solution</w:t>
      </w:r>
    </w:p>
    <w:p w14:paraId="519653A7" w14:textId="77777777" w:rsidR="000F6B71" w:rsidRPr="0037024C" w:rsidRDefault="00000000">
      <w:pPr>
        <w:rPr>
          <w:rFonts w:ascii="Times New Roman" w:hAnsi="Times New Roman" w:cs="Times New Roman"/>
          <w:color w:val="000000" w:themeColor="text1"/>
          <w:sz w:val="24"/>
          <w:szCs w:val="24"/>
        </w:rPr>
      </w:pPr>
      <w:r w:rsidRPr="0037024C">
        <w:rPr>
          <w:rFonts w:ascii="Times New Roman" w:hAnsi="Times New Roman" w:cs="Times New Roman"/>
          <w:color w:val="000000" w:themeColor="text1"/>
          <w:sz w:val="24"/>
          <w:szCs w:val="24"/>
        </w:rPr>
        <w:t>This PoC proposes fine-tuning a pre-trained BERT model on a medical dataset to perform text classification tasks. The approach includes:</w:t>
      </w:r>
    </w:p>
    <w:p w14:paraId="0F140E07" w14:textId="694B2D8F" w:rsidR="000F6B71" w:rsidRPr="0037024C" w:rsidRDefault="00000000" w:rsidP="0037024C">
      <w:pPr>
        <w:pStyle w:val="ListParagraph"/>
        <w:numPr>
          <w:ilvl w:val="0"/>
          <w:numId w:val="11"/>
        </w:numPr>
        <w:rPr>
          <w:rFonts w:ascii="Times New Roman" w:hAnsi="Times New Roman" w:cs="Times New Roman"/>
          <w:color w:val="000000" w:themeColor="text1"/>
          <w:sz w:val="24"/>
          <w:szCs w:val="24"/>
        </w:rPr>
      </w:pPr>
      <w:r w:rsidRPr="0037024C">
        <w:rPr>
          <w:rFonts w:ascii="Times New Roman" w:hAnsi="Times New Roman" w:cs="Times New Roman"/>
          <w:color w:val="000000" w:themeColor="text1"/>
          <w:sz w:val="24"/>
          <w:szCs w:val="24"/>
        </w:rPr>
        <w:t>Dataset: Use labeled datasets such as MIMIC-III or PubMed for fine-tuning and evaluation.</w:t>
      </w:r>
      <w:r w:rsidR="0037024C">
        <w:rPr>
          <w:rFonts w:ascii="Times New Roman" w:hAnsi="Times New Roman" w:cs="Times New Roman"/>
          <w:color w:val="000000" w:themeColor="text1"/>
          <w:sz w:val="24"/>
          <w:szCs w:val="24"/>
        </w:rPr>
        <w:br/>
      </w:r>
    </w:p>
    <w:p w14:paraId="0F6AECA6" w14:textId="041FBDA4" w:rsidR="000F6B71" w:rsidRPr="0037024C" w:rsidRDefault="00000000" w:rsidP="0037024C">
      <w:pPr>
        <w:pStyle w:val="ListParagraph"/>
        <w:numPr>
          <w:ilvl w:val="0"/>
          <w:numId w:val="11"/>
        </w:numPr>
        <w:rPr>
          <w:rFonts w:ascii="Times New Roman" w:hAnsi="Times New Roman" w:cs="Times New Roman"/>
          <w:color w:val="000000" w:themeColor="text1"/>
          <w:sz w:val="24"/>
          <w:szCs w:val="24"/>
        </w:rPr>
      </w:pPr>
      <w:r w:rsidRPr="0037024C">
        <w:rPr>
          <w:rFonts w:ascii="Times New Roman" w:hAnsi="Times New Roman" w:cs="Times New Roman"/>
          <w:color w:val="000000" w:themeColor="text1"/>
          <w:sz w:val="24"/>
          <w:szCs w:val="24"/>
        </w:rPr>
        <w:t>Fine-Tuning: Adapt the BERT model using domain-specific data to improve understanding of medical terminology.</w:t>
      </w:r>
      <w:r w:rsidR="0037024C">
        <w:rPr>
          <w:rFonts w:ascii="Times New Roman" w:hAnsi="Times New Roman" w:cs="Times New Roman"/>
          <w:color w:val="000000" w:themeColor="text1"/>
          <w:sz w:val="24"/>
          <w:szCs w:val="24"/>
        </w:rPr>
        <w:br/>
      </w:r>
    </w:p>
    <w:p w14:paraId="1405686F" w14:textId="50BAE543" w:rsidR="000F6B71" w:rsidRPr="0037024C" w:rsidRDefault="00000000" w:rsidP="0037024C">
      <w:pPr>
        <w:pStyle w:val="ListParagraph"/>
        <w:numPr>
          <w:ilvl w:val="0"/>
          <w:numId w:val="11"/>
        </w:numPr>
        <w:rPr>
          <w:rFonts w:ascii="Times New Roman" w:hAnsi="Times New Roman" w:cs="Times New Roman"/>
          <w:color w:val="000000" w:themeColor="text1"/>
          <w:sz w:val="24"/>
          <w:szCs w:val="24"/>
        </w:rPr>
      </w:pPr>
      <w:r w:rsidRPr="0037024C">
        <w:rPr>
          <w:rFonts w:ascii="Times New Roman" w:hAnsi="Times New Roman" w:cs="Times New Roman"/>
          <w:color w:val="000000" w:themeColor="text1"/>
          <w:sz w:val="24"/>
          <w:szCs w:val="24"/>
        </w:rPr>
        <w:t>Evaluation Metrics: Assess performance using metrics like accuracy, precision, recall, and F1-score.</w:t>
      </w:r>
      <w:r w:rsidR="0037024C">
        <w:rPr>
          <w:rFonts w:ascii="Times New Roman" w:hAnsi="Times New Roman" w:cs="Times New Roman"/>
          <w:color w:val="000000" w:themeColor="text1"/>
          <w:sz w:val="24"/>
          <w:szCs w:val="24"/>
        </w:rPr>
        <w:br/>
      </w:r>
    </w:p>
    <w:p w14:paraId="2E8432C8" w14:textId="2742785B" w:rsidR="000F6B71" w:rsidRPr="0037024C" w:rsidRDefault="00000000" w:rsidP="0037024C">
      <w:pPr>
        <w:pStyle w:val="ListParagraph"/>
        <w:numPr>
          <w:ilvl w:val="0"/>
          <w:numId w:val="11"/>
        </w:numPr>
        <w:rPr>
          <w:rFonts w:ascii="Times New Roman" w:hAnsi="Times New Roman" w:cs="Times New Roman"/>
          <w:color w:val="000000" w:themeColor="text1"/>
          <w:sz w:val="24"/>
          <w:szCs w:val="24"/>
        </w:rPr>
      </w:pPr>
      <w:r w:rsidRPr="0037024C">
        <w:rPr>
          <w:rFonts w:ascii="Times New Roman" w:hAnsi="Times New Roman" w:cs="Times New Roman"/>
          <w:color w:val="000000" w:themeColor="text1"/>
          <w:sz w:val="24"/>
          <w:szCs w:val="24"/>
        </w:rPr>
        <w:t>Comparison: Benchmark the fine-tuned model against generic BERT and traditional classifiers.</w:t>
      </w:r>
    </w:p>
    <w:p w14:paraId="1408CB04" w14:textId="77777777" w:rsidR="0037024C" w:rsidRDefault="0037024C">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sz w:val="28"/>
          <w:szCs w:val="28"/>
        </w:rPr>
        <w:br w:type="page"/>
      </w:r>
    </w:p>
    <w:p w14:paraId="209CEEEF" w14:textId="011815CB" w:rsidR="000F6B71" w:rsidRPr="0037024C" w:rsidRDefault="00000000">
      <w:pPr>
        <w:pStyle w:val="Heading2"/>
        <w:rPr>
          <w:rFonts w:ascii="Times New Roman" w:hAnsi="Times New Roman" w:cs="Times New Roman"/>
          <w:color w:val="000000" w:themeColor="text1"/>
          <w:sz w:val="28"/>
          <w:szCs w:val="28"/>
        </w:rPr>
      </w:pPr>
      <w:r w:rsidRPr="0037024C">
        <w:rPr>
          <w:rFonts w:ascii="Times New Roman" w:hAnsi="Times New Roman" w:cs="Times New Roman"/>
          <w:color w:val="000000" w:themeColor="text1"/>
          <w:sz w:val="28"/>
          <w:szCs w:val="28"/>
        </w:rPr>
        <w:lastRenderedPageBreak/>
        <w:t>Expected Outcomes</w:t>
      </w:r>
    </w:p>
    <w:p w14:paraId="3F871D38" w14:textId="77777777" w:rsidR="000F6B71" w:rsidRPr="0037024C" w:rsidRDefault="00000000">
      <w:pPr>
        <w:rPr>
          <w:rFonts w:ascii="Times New Roman" w:hAnsi="Times New Roman" w:cs="Times New Roman"/>
          <w:color w:val="000000" w:themeColor="text1"/>
          <w:sz w:val="24"/>
          <w:szCs w:val="24"/>
        </w:rPr>
      </w:pPr>
      <w:r w:rsidRPr="0037024C">
        <w:rPr>
          <w:rFonts w:ascii="Times New Roman" w:hAnsi="Times New Roman" w:cs="Times New Roman"/>
          <w:color w:val="000000" w:themeColor="text1"/>
          <w:sz w:val="24"/>
          <w:szCs w:val="24"/>
        </w:rPr>
        <w:t>The implementation is expected to achieve:</w:t>
      </w:r>
    </w:p>
    <w:p w14:paraId="3D78B161" w14:textId="2037D3DD" w:rsidR="000F6B71" w:rsidRPr="0037024C" w:rsidRDefault="00000000" w:rsidP="0037024C">
      <w:pPr>
        <w:pStyle w:val="ListParagraph"/>
        <w:numPr>
          <w:ilvl w:val="0"/>
          <w:numId w:val="12"/>
        </w:numPr>
        <w:rPr>
          <w:rFonts w:ascii="Times New Roman" w:hAnsi="Times New Roman" w:cs="Times New Roman"/>
          <w:color w:val="000000" w:themeColor="text1"/>
          <w:sz w:val="24"/>
          <w:szCs w:val="24"/>
        </w:rPr>
      </w:pPr>
      <w:r w:rsidRPr="0037024C">
        <w:rPr>
          <w:rFonts w:ascii="Times New Roman" w:hAnsi="Times New Roman" w:cs="Times New Roman"/>
          <w:color w:val="000000" w:themeColor="text1"/>
          <w:sz w:val="24"/>
          <w:szCs w:val="24"/>
        </w:rPr>
        <w:t>Improved Classification Accuracy: Higher performance in categorizing medical text due to fine-tuning.</w:t>
      </w:r>
      <w:r w:rsidR="0037024C">
        <w:rPr>
          <w:rFonts w:ascii="Times New Roman" w:hAnsi="Times New Roman" w:cs="Times New Roman"/>
          <w:color w:val="000000" w:themeColor="text1"/>
          <w:sz w:val="24"/>
          <w:szCs w:val="24"/>
        </w:rPr>
        <w:br/>
      </w:r>
    </w:p>
    <w:p w14:paraId="5A39AD61" w14:textId="18C789EC" w:rsidR="000F6B71" w:rsidRPr="0037024C" w:rsidRDefault="00000000" w:rsidP="0037024C">
      <w:pPr>
        <w:pStyle w:val="ListParagraph"/>
        <w:numPr>
          <w:ilvl w:val="0"/>
          <w:numId w:val="12"/>
        </w:numPr>
        <w:rPr>
          <w:rFonts w:ascii="Times New Roman" w:hAnsi="Times New Roman" w:cs="Times New Roman"/>
          <w:color w:val="000000" w:themeColor="text1"/>
          <w:sz w:val="24"/>
          <w:szCs w:val="24"/>
        </w:rPr>
      </w:pPr>
      <w:r w:rsidRPr="0037024C">
        <w:rPr>
          <w:rFonts w:ascii="Times New Roman" w:hAnsi="Times New Roman" w:cs="Times New Roman"/>
          <w:color w:val="000000" w:themeColor="text1"/>
          <w:sz w:val="24"/>
          <w:szCs w:val="24"/>
        </w:rPr>
        <w:t>Domain Adaptability: Demonstrate the effectiveness of fine-tuning for handling domain-specific tasks.</w:t>
      </w:r>
      <w:r w:rsidR="0037024C">
        <w:rPr>
          <w:rFonts w:ascii="Times New Roman" w:hAnsi="Times New Roman" w:cs="Times New Roman"/>
          <w:color w:val="000000" w:themeColor="text1"/>
          <w:sz w:val="24"/>
          <w:szCs w:val="24"/>
        </w:rPr>
        <w:br/>
      </w:r>
    </w:p>
    <w:p w14:paraId="71BD4597" w14:textId="6564D70D" w:rsidR="000F6B71" w:rsidRPr="0037024C" w:rsidRDefault="00000000" w:rsidP="0037024C">
      <w:pPr>
        <w:pStyle w:val="ListParagraph"/>
        <w:numPr>
          <w:ilvl w:val="0"/>
          <w:numId w:val="12"/>
        </w:numPr>
        <w:rPr>
          <w:rFonts w:ascii="Times New Roman" w:hAnsi="Times New Roman" w:cs="Times New Roman"/>
          <w:color w:val="000000" w:themeColor="text1"/>
          <w:sz w:val="24"/>
          <w:szCs w:val="24"/>
        </w:rPr>
      </w:pPr>
      <w:r w:rsidRPr="0037024C">
        <w:rPr>
          <w:rFonts w:ascii="Times New Roman" w:hAnsi="Times New Roman" w:cs="Times New Roman"/>
          <w:color w:val="000000" w:themeColor="text1"/>
          <w:sz w:val="24"/>
          <w:szCs w:val="24"/>
        </w:rPr>
        <w:t>Insights into Model Performance: Highlight the importance of adapting pre-trained models for specialized NLP applications.</w:t>
      </w:r>
    </w:p>
    <w:p w14:paraId="15C02A63" w14:textId="77777777" w:rsidR="0037024C" w:rsidRDefault="0037024C">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sz w:val="28"/>
          <w:szCs w:val="28"/>
        </w:rPr>
        <w:br w:type="page"/>
      </w:r>
    </w:p>
    <w:p w14:paraId="0523AC84" w14:textId="306109C2" w:rsidR="000F6B71" w:rsidRDefault="00000000">
      <w:pPr>
        <w:pStyle w:val="Heading2"/>
        <w:rPr>
          <w:rFonts w:ascii="Times New Roman" w:hAnsi="Times New Roman" w:cs="Times New Roman"/>
          <w:color w:val="000000" w:themeColor="text1"/>
          <w:sz w:val="28"/>
          <w:szCs w:val="28"/>
        </w:rPr>
      </w:pPr>
      <w:r w:rsidRPr="0037024C">
        <w:rPr>
          <w:rFonts w:ascii="Times New Roman" w:hAnsi="Times New Roman" w:cs="Times New Roman"/>
          <w:color w:val="000000" w:themeColor="text1"/>
          <w:sz w:val="28"/>
          <w:szCs w:val="28"/>
        </w:rPr>
        <w:lastRenderedPageBreak/>
        <w:t>Conclusion</w:t>
      </w:r>
    </w:p>
    <w:p w14:paraId="1C140DF2" w14:textId="77777777" w:rsidR="0037024C" w:rsidRPr="0037024C" w:rsidRDefault="0037024C" w:rsidP="0037024C"/>
    <w:p w14:paraId="449E04C4" w14:textId="77777777" w:rsidR="000F6B71" w:rsidRPr="0037024C" w:rsidRDefault="00000000">
      <w:pPr>
        <w:rPr>
          <w:rFonts w:ascii="Times New Roman" w:hAnsi="Times New Roman" w:cs="Times New Roman"/>
          <w:color w:val="000000" w:themeColor="text1"/>
          <w:sz w:val="24"/>
          <w:szCs w:val="24"/>
        </w:rPr>
      </w:pPr>
      <w:r w:rsidRPr="0037024C">
        <w:rPr>
          <w:rFonts w:ascii="Times New Roman" w:hAnsi="Times New Roman" w:cs="Times New Roman"/>
          <w:color w:val="000000" w:themeColor="text1"/>
          <w:sz w:val="24"/>
          <w:szCs w:val="24"/>
        </w:rPr>
        <w:t>This PoC demonstrates the potential of fine-tuning pre-trained models like BERT for domain-specific tasks, focusing on medical text classification. By addressing challenges such as terminology complexity and data scarcity, fine-tuned models provide robust solutions for specialized NLP applications. The findings will inform future research and deployment strategies for domain-specific tasks.</w:t>
      </w:r>
    </w:p>
    <w:sectPr w:rsidR="000F6B71" w:rsidRPr="003702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4D325E"/>
    <w:multiLevelType w:val="hybridMultilevel"/>
    <w:tmpl w:val="040C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B60BC0"/>
    <w:multiLevelType w:val="hybridMultilevel"/>
    <w:tmpl w:val="E172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605787"/>
    <w:multiLevelType w:val="hybridMultilevel"/>
    <w:tmpl w:val="5380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011150">
    <w:abstractNumId w:val="8"/>
  </w:num>
  <w:num w:numId="2" w16cid:durableId="1736270443">
    <w:abstractNumId w:val="6"/>
  </w:num>
  <w:num w:numId="3" w16cid:durableId="1935700764">
    <w:abstractNumId w:val="5"/>
  </w:num>
  <w:num w:numId="4" w16cid:durableId="1879514275">
    <w:abstractNumId w:val="4"/>
  </w:num>
  <w:num w:numId="5" w16cid:durableId="209345783">
    <w:abstractNumId w:val="7"/>
  </w:num>
  <w:num w:numId="6" w16cid:durableId="972248387">
    <w:abstractNumId w:val="3"/>
  </w:num>
  <w:num w:numId="7" w16cid:durableId="537862328">
    <w:abstractNumId w:val="2"/>
  </w:num>
  <w:num w:numId="8" w16cid:durableId="822089761">
    <w:abstractNumId w:val="1"/>
  </w:num>
  <w:num w:numId="9" w16cid:durableId="658460841">
    <w:abstractNumId w:val="0"/>
  </w:num>
  <w:num w:numId="10" w16cid:durableId="322710081">
    <w:abstractNumId w:val="10"/>
  </w:num>
  <w:num w:numId="11" w16cid:durableId="766464255">
    <w:abstractNumId w:val="9"/>
  </w:num>
  <w:num w:numId="12" w16cid:durableId="8172635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B71"/>
    <w:rsid w:val="0015074B"/>
    <w:rsid w:val="0029639D"/>
    <w:rsid w:val="00326F90"/>
    <w:rsid w:val="0037024C"/>
    <w:rsid w:val="00AA1D8D"/>
    <w:rsid w:val="00B46AE4"/>
    <w:rsid w:val="00B47730"/>
    <w:rsid w:val="00CB0664"/>
    <w:rsid w:val="00ED21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AC4EA"/>
  <w14:defaultImageDpi w14:val="300"/>
  <w15:docId w15:val="{AE20474C-EDA0-CB4A-A64B-A58C084E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Luis Alberto Portilla López</cp:lastModifiedBy>
  <cp:revision>2</cp:revision>
  <dcterms:created xsi:type="dcterms:W3CDTF">2024-11-22T02:31:00Z</dcterms:created>
  <dcterms:modified xsi:type="dcterms:W3CDTF">2024-11-22T02:31:00Z</dcterms:modified>
  <cp:category/>
</cp:coreProperties>
</file>